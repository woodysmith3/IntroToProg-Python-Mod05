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156A" w14:textId="77777777" w:rsidR="00C51AB9" w:rsidRDefault="00C51AB9" w:rsidP="00C51AB9">
      <w:pPr>
        <w:pStyle w:val="NoSpacing"/>
      </w:pPr>
      <w:r w:rsidRPr="00512EF1">
        <w:rPr>
          <w:b/>
          <w:bCs/>
        </w:rPr>
        <w:t>Name:</w:t>
      </w:r>
      <w:r>
        <w:t xml:space="preserve"> Woody Smith</w:t>
      </w:r>
    </w:p>
    <w:p w14:paraId="413B8462" w14:textId="43DEAB1C" w:rsidR="00C51AB9" w:rsidRDefault="00C51AB9" w:rsidP="00C51AB9">
      <w:pPr>
        <w:pStyle w:val="NoSpacing"/>
      </w:pPr>
      <w:r w:rsidRPr="00512EF1">
        <w:rPr>
          <w:b/>
          <w:bCs/>
        </w:rPr>
        <w:t xml:space="preserve">Date: </w:t>
      </w:r>
      <w:r>
        <w:t>7/2</w:t>
      </w:r>
      <w:r>
        <w:t>7</w:t>
      </w:r>
      <w:r>
        <w:t>/2024</w:t>
      </w:r>
    </w:p>
    <w:p w14:paraId="23528DA1" w14:textId="77777777" w:rsidR="00C51AB9" w:rsidRDefault="00C51AB9" w:rsidP="00C51AB9">
      <w:pPr>
        <w:pStyle w:val="NoSpacing"/>
      </w:pPr>
      <w:r w:rsidRPr="00512EF1">
        <w:rPr>
          <w:b/>
          <w:bCs/>
        </w:rPr>
        <w:t xml:space="preserve">Course: </w:t>
      </w:r>
      <w:r>
        <w:t>Python Fundamentals</w:t>
      </w:r>
    </w:p>
    <w:p w14:paraId="31100DCA" w14:textId="77777777" w:rsidR="00C51AB9" w:rsidRDefault="00C51AB9" w:rsidP="00C51AB9">
      <w:pPr>
        <w:pStyle w:val="NoSpacing"/>
      </w:pPr>
      <w:r w:rsidRPr="00512EF1">
        <w:rPr>
          <w:b/>
          <w:bCs/>
        </w:rPr>
        <w:t>Assignment:</w:t>
      </w:r>
      <w:r>
        <w:t xml:space="preserve"> Assignment05 – This assignment involves creating a Python script that</w:t>
      </w:r>
    </w:p>
    <w:p w14:paraId="4FEDCFFB" w14:textId="77777777" w:rsidR="00C51AB9" w:rsidRDefault="00C51AB9" w:rsidP="00C51AB9">
      <w:pPr>
        <w:pStyle w:val="NoSpacing"/>
      </w:pPr>
      <w:r>
        <w:t>demonstrates how to use lists, dictionaries, and Error Handing inputs and files to manage data. The primary goal of the script is to create a course registration program that allows users to register students for courses, display current registration data, and save the data to a file. This program features a menu-driven interface that allows users to easily register</w:t>
      </w:r>
    </w:p>
    <w:p w14:paraId="7150A29A" w14:textId="77777777" w:rsidR="00C51AB9" w:rsidRDefault="00C51AB9" w:rsidP="00C51AB9">
      <w:pPr>
        <w:pStyle w:val="NoSpacing"/>
      </w:pPr>
      <w:r>
        <w:t>students, view current registrations, and save data. It effectively manages student</w:t>
      </w:r>
    </w:p>
    <w:p w14:paraId="3D7AE6A8" w14:textId="77777777" w:rsidR="00C51AB9" w:rsidRDefault="00C51AB9" w:rsidP="00C51AB9">
      <w:pPr>
        <w:pStyle w:val="NoSpacing"/>
      </w:pPr>
      <w:r>
        <w:t>registration while demonstrates using dictionaries, files, and exception handling</w:t>
      </w:r>
    </w:p>
    <w:p w14:paraId="2EEF867C" w14:textId="77777777" w:rsidR="00C51AB9" w:rsidRDefault="00C51AB9" w:rsidP="00C51AB9">
      <w:pPr>
        <w:pStyle w:val="Heading2"/>
      </w:pPr>
      <w:r>
        <w:t>Header Comments</w:t>
      </w:r>
    </w:p>
    <w:p w14:paraId="3995BE96" w14:textId="3C44D650" w:rsidR="00C51AB9" w:rsidRDefault="00C51AB9" w:rsidP="00C51AB9">
      <w:pPr>
        <w:pStyle w:val="Heading2"/>
      </w:pPr>
      <w:r>
        <w:t>1. **`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/bin/python`**: This shebang line indicates that the script should be run using the Python interpreter.</w:t>
      </w:r>
      <w:r>
        <w:br/>
        <w:t>2. **`# -*- coding: utf-8 -*-`**: This line specifies the encoding used in the script, which is UTF-8.</w:t>
      </w:r>
      <w:r>
        <w:br/>
        <w:t>3. **Title: Assignment0</w:t>
      </w:r>
      <w:r>
        <w:t>5</w:t>
      </w:r>
      <w:r>
        <w:t>**: Title of the script.</w:t>
      </w:r>
      <w:r>
        <w:br/>
        <w:t>4. **Desc: This assignment demonstrates using lists and files to work with data**: A brief description of the script.</w:t>
      </w:r>
      <w:r>
        <w:br/>
        <w:t>5. **Change Log**:</w:t>
      </w:r>
      <w:r>
        <w:br/>
        <w:t xml:space="preserve">   - **Wsmith,7/27/</w:t>
      </w:r>
      <w:proofErr w:type="gramStart"/>
      <w:r>
        <w:t>2024,Created</w:t>
      </w:r>
      <w:proofErr w:type="gramEnd"/>
      <w:r>
        <w:t xml:space="preserve"> Script**: Initial creation of the script by </w:t>
      </w:r>
      <w:proofErr w:type="spellStart"/>
      <w:r>
        <w:t>Wsmith</w:t>
      </w:r>
      <w:proofErr w:type="spellEnd"/>
      <w:r>
        <w:t>.</w:t>
      </w:r>
    </w:p>
    <w:p w14:paraId="3950D6CC" w14:textId="77777777" w:rsidR="00C51AB9" w:rsidRDefault="00C51AB9">
      <w:pPr>
        <w:pStyle w:val="Heading2"/>
      </w:pPr>
    </w:p>
    <w:p w14:paraId="215CCD5F" w14:textId="77777777" w:rsidR="00D5480A" w:rsidRDefault="00000000">
      <w:pPr>
        <w:pStyle w:val="Heading2"/>
      </w:pPr>
      <w:r>
        <w:t>Code Description</w:t>
      </w:r>
    </w:p>
    <w:p w14:paraId="003F7222" w14:textId="77777777" w:rsidR="00D5480A" w:rsidRDefault="00000000">
      <w:pPr>
        <w:pStyle w:val="Heading3"/>
      </w:pPr>
      <w:r>
        <w:t>import json</w:t>
      </w:r>
    </w:p>
    <w:p w14:paraId="1D0A33CF" w14:textId="77777777" w:rsidR="00D5480A" w:rsidRDefault="00000000">
      <w:r>
        <w:t>This imports the JSON module, which allows for reading and writing JSON data.</w:t>
      </w:r>
    </w:p>
    <w:p w14:paraId="2B723B2F" w14:textId="77777777" w:rsidR="00D5480A" w:rsidRDefault="00000000">
      <w:pPr>
        <w:pStyle w:val="Heading3"/>
      </w:pPr>
      <w:r>
        <w:t># Define the Data Constants</w:t>
      </w:r>
    </w:p>
    <w:p w14:paraId="585537AA" w14:textId="77777777" w:rsidR="00D5480A" w:rsidRDefault="00000000">
      <w:pPr>
        <w:pStyle w:val="Heading3"/>
      </w:pPr>
      <w:r>
        <w:t>MENU: str = '''</w:t>
      </w:r>
    </w:p>
    <w:p w14:paraId="58455A6F" w14:textId="77777777" w:rsidR="00D5480A" w:rsidRDefault="00000000">
      <w:r>
        <w:t>Defines a constant MENU, which holds a string representing the main menu of the program.</w:t>
      </w:r>
    </w:p>
    <w:p w14:paraId="77AB40D1" w14:textId="77777777" w:rsidR="00D5480A" w:rsidRDefault="00000000">
      <w:pPr>
        <w:pStyle w:val="Heading3"/>
      </w:pPr>
      <w:r>
        <w:lastRenderedPageBreak/>
        <w:t>---- Course Registration Program ----</w:t>
      </w:r>
    </w:p>
    <w:p w14:paraId="7FE292B9" w14:textId="77777777" w:rsidR="00D5480A" w:rsidRDefault="00000000">
      <w:pPr>
        <w:pStyle w:val="Heading3"/>
      </w:pPr>
      <w:r>
        <w:t xml:space="preserve">  Select from the following menu:  </w:t>
      </w:r>
    </w:p>
    <w:p w14:paraId="3223CCB4" w14:textId="77777777" w:rsidR="00D5480A" w:rsidRDefault="00000000">
      <w:pPr>
        <w:pStyle w:val="Heading3"/>
      </w:pPr>
      <w:r>
        <w:t xml:space="preserve">    1. Register a Student for a Course.</w:t>
      </w:r>
    </w:p>
    <w:p w14:paraId="2270D4DB" w14:textId="77777777" w:rsidR="00D5480A" w:rsidRDefault="00000000">
      <w:pPr>
        <w:pStyle w:val="Heading3"/>
      </w:pPr>
      <w:r>
        <w:t xml:space="preserve">    2. Show current data.  </w:t>
      </w:r>
    </w:p>
    <w:p w14:paraId="5DA2A9A0" w14:textId="77777777" w:rsidR="00D5480A" w:rsidRDefault="00000000">
      <w:pPr>
        <w:pStyle w:val="Heading3"/>
      </w:pPr>
      <w:r>
        <w:t xml:space="preserve">    3. Save data to a file.</w:t>
      </w:r>
    </w:p>
    <w:p w14:paraId="445257AF" w14:textId="77777777" w:rsidR="00D5480A" w:rsidRDefault="00000000">
      <w:pPr>
        <w:pStyle w:val="Heading3"/>
      </w:pPr>
      <w:r>
        <w:t xml:space="preserve">    4. Exit the program.</w:t>
      </w:r>
    </w:p>
    <w:p w14:paraId="25FAB861" w14:textId="77777777" w:rsidR="00D5480A" w:rsidRDefault="00000000">
      <w:pPr>
        <w:pStyle w:val="Heading3"/>
      </w:pPr>
      <w:r>
        <w:t xml:space="preserve">----------------------------------------- </w:t>
      </w:r>
    </w:p>
    <w:p w14:paraId="1E8038FB" w14:textId="77777777" w:rsidR="00D5480A" w:rsidRDefault="00000000">
      <w:pPr>
        <w:pStyle w:val="Heading3"/>
      </w:pPr>
      <w:r>
        <w:t>'''</w:t>
      </w:r>
    </w:p>
    <w:p w14:paraId="3816C38F" w14:textId="77777777" w:rsidR="00D5480A" w:rsidRDefault="00000000">
      <w:pPr>
        <w:pStyle w:val="Heading3"/>
      </w:pPr>
      <w:r>
        <w:t>FILE_NAME: str = "Enrollments.json"</w:t>
      </w:r>
    </w:p>
    <w:p w14:paraId="5C591EA3" w14:textId="77777777" w:rsidR="00D5480A" w:rsidRDefault="00000000">
      <w:r>
        <w:t>Defines a constant FILE_NAME to store the name of the file where data will be saved.</w:t>
      </w:r>
    </w:p>
    <w:p w14:paraId="61F93D50" w14:textId="77777777" w:rsidR="00D5480A" w:rsidRDefault="00000000">
      <w:pPr>
        <w:pStyle w:val="Heading3"/>
      </w:pPr>
      <w:r>
        <w:t># Define the Data Variables and constants</w:t>
      </w:r>
    </w:p>
    <w:p w14:paraId="31B207B2" w14:textId="77777777" w:rsidR="00D5480A" w:rsidRDefault="00000000">
      <w:pPr>
        <w:pStyle w:val="Heading3"/>
      </w:pPr>
      <w:r>
        <w:t>student_first_name: str = ''</w:t>
      </w:r>
    </w:p>
    <w:p w14:paraId="15DE0525" w14:textId="77777777" w:rsidR="00D5480A" w:rsidRDefault="00000000">
      <w:r>
        <w:t>Holds the first name of a student entered by the user.</w:t>
      </w:r>
    </w:p>
    <w:p w14:paraId="017808E1" w14:textId="77777777" w:rsidR="00D5480A" w:rsidRDefault="00000000">
      <w:pPr>
        <w:pStyle w:val="Heading3"/>
      </w:pPr>
      <w:r>
        <w:t>student_last_name: str = ''</w:t>
      </w:r>
    </w:p>
    <w:p w14:paraId="74F94832" w14:textId="77777777" w:rsidR="00D5480A" w:rsidRDefault="00000000">
      <w:r>
        <w:t>Holds the last name of a student entered by the user.</w:t>
      </w:r>
    </w:p>
    <w:p w14:paraId="1A53A9AB" w14:textId="77777777" w:rsidR="00D5480A" w:rsidRDefault="00000000">
      <w:pPr>
        <w:pStyle w:val="Heading3"/>
      </w:pPr>
      <w:r>
        <w:t>course_name: str = ''</w:t>
      </w:r>
    </w:p>
    <w:p w14:paraId="16A0BBBF" w14:textId="77777777" w:rsidR="00D5480A" w:rsidRDefault="00000000">
      <w:r>
        <w:t>Holds the name of a course entered by the user.</w:t>
      </w:r>
    </w:p>
    <w:p w14:paraId="2F4F51D3" w14:textId="77777777" w:rsidR="00D5480A" w:rsidRDefault="00000000">
      <w:pPr>
        <w:pStyle w:val="Heading3"/>
      </w:pPr>
      <w:r>
        <w:t>student_data: dict = {}</w:t>
      </w:r>
    </w:p>
    <w:p w14:paraId="1102D16A" w14:textId="77777777" w:rsidR="00D5480A" w:rsidRDefault="00000000">
      <w:r>
        <w:t>A dictionary to hold one row of student data.</w:t>
      </w:r>
    </w:p>
    <w:p w14:paraId="3428871B" w14:textId="77777777" w:rsidR="00D5480A" w:rsidRDefault="00000000">
      <w:pPr>
        <w:pStyle w:val="Heading3"/>
      </w:pPr>
      <w:r>
        <w:t>students: list = []</w:t>
      </w:r>
    </w:p>
    <w:p w14:paraId="11D3E81C" w14:textId="77777777" w:rsidR="00D5480A" w:rsidRDefault="00000000">
      <w:r>
        <w:t>A list to hold multiple rows of student data.</w:t>
      </w:r>
    </w:p>
    <w:p w14:paraId="097C30B9" w14:textId="77777777" w:rsidR="00D5480A" w:rsidRDefault="00000000">
      <w:pPr>
        <w:pStyle w:val="Heading3"/>
      </w:pPr>
      <w:r>
        <w:t>json_data: str = ''</w:t>
      </w:r>
    </w:p>
    <w:p w14:paraId="7C65E5AC" w14:textId="77777777" w:rsidR="00D5480A" w:rsidRDefault="00000000">
      <w:r>
        <w:t>A string to hold combined data in JSON format.</w:t>
      </w:r>
    </w:p>
    <w:p w14:paraId="6C28E7B9" w14:textId="77777777" w:rsidR="00D5480A" w:rsidRDefault="00000000">
      <w:pPr>
        <w:pStyle w:val="Heading3"/>
      </w:pPr>
      <w:r>
        <w:t>file = None</w:t>
      </w:r>
    </w:p>
    <w:p w14:paraId="784EA84D" w14:textId="77777777" w:rsidR="00D5480A" w:rsidRDefault="00000000">
      <w:r>
        <w:t>A variable to hold a reference to an opened file.</w:t>
      </w:r>
    </w:p>
    <w:p w14:paraId="7C9B9B2A" w14:textId="77777777" w:rsidR="00D5480A" w:rsidRDefault="00000000">
      <w:pPr>
        <w:pStyle w:val="Heading3"/>
      </w:pPr>
      <w:r>
        <w:t>menu_choice: str</w:t>
      </w:r>
    </w:p>
    <w:p w14:paraId="789C8A92" w14:textId="77777777" w:rsidR="00D5480A" w:rsidRDefault="00000000">
      <w:r>
        <w:t>A variable to hold the menu choice made by the user.</w:t>
      </w:r>
    </w:p>
    <w:p w14:paraId="287D0E08" w14:textId="77777777" w:rsidR="00D5480A" w:rsidRDefault="00000000">
      <w:pPr>
        <w:pStyle w:val="Heading3"/>
      </w:pPr>
      <w:r>
        <w:lastRenderedPageBreak/>
        <w:t># Populate with test data</w:t>
      </w:r>
    </w:p>
    <w:p w14:paraId="609020A5" w14:textId="77777777" w:rsidR="00D5480A" w:rsidRDefault="00000000">
      <w:pPr>
        <w:pStyle w:val="Heading3"/>
      </w:pPr>
      <w:r>
        <w:t>students = [{'student_first_name': 'Woody', 'student_last_name': 'Smith', 'course_name': 'Python 101'}]</w:t>
      </w:r>
    </w:p>
    <w:p w14:paraId="14414EAF" w14:textId="77777777" w:rsidR="00D5480A" w:rsidRDefault="00000000">
      <w:r>
        <w:t>Populates the students list with test data.</w:t>
      </w:r>
    </w:p>
    <w:p w14:paraId="287442E7" w14:textId="77777777" w:rsidR="00D5480A" w:rsidRDefault="00000000">
      <w:pPr>
        <w:pStyle w:val="Heading3"/>
      </w:pPr>
      <w:r>
        <w:t>try:</w:t>
      </w:r>
    </w:p>
    <w:p w14:paraId="0F375BA8" w14:textId="77777777" w:rsidR="00D5480A" w:rsidRDefault="00000000">
      <w:pPr>
        <w:pStyle w:val="Heading3"/>
      </w:pPr>
      <w:r>
        <w:t xml:space="preserve">    with open(FILE_NAME, 'w') as file:</w:t>
      </w:r>
    </w:p>
    <w:p w14:paraId="59C3F74C" w14:textId="77777777" w:rsidR="00D5480A" w:rsidRDefault="00000000">
      <w:pPr>
        <w:pStyle w:val="Heading3"/>
      </w:pPr>
      <w:r>
        <w:t xml:space="preserve">        json.dump({'students': students}, file)</w:t>
      </w:r>
    </w:p>
    <w:p w14:paraId="4DF31273" w14:textId="77777777" w:rsidR="00D5480A" w:rsidRDefault="00000000">
      <w:r>
        <w:t>Creates and writes test data to a file in JSON format.</w:t>
      </w:r>
    </w:p>
    <w:p w14:paraId="01179894" w14:textId="77777777" w:rsidR="00D5480A" w:rsidRDefault="00000000">
      <w:pPr>
        <w:pStyle w:val="Heading3"/>
      </w:pPr>
      <w:r>
        <w:t>except IOError as err:</w:t>
      </w:r>
    </w:p>
    <w:p w14:paraId="01450E3B" w14:textId="77777777" w:rsidR="00D5480A" w:rsidRDefault="00000000">
      <w:pPr>
        <w:pStyle w:val="Heading3"/>
      </w:pPr>
      <w:r>
        <w:t xml:space="preserve">    print(f'An I/O error occurred: {err}')</w:t>
      </w:r>
    </w:p>
    <w:p w14:paraId="513FA435" w14:textId="77777777" w:rsidR="00D5480A" w:rsidRDefault="00000000">
      <w:r>
        <w:t>Handles any I/O error that occurs during file operations.</w:t>
      </w:r>
    </w:p>
    <w:p w14:paraId="118B6221" w14:textId="77777777" w:rsidR="00D5480A" w:rsidRDefault="00000000">
      <w:pPr>
        <w:pStyle w:val="Heading3"/>
      </w:pPr>
      <w:r>
        <w:t>else:</w:t>
      </w:r>
    </w:p>
    <w:p w14:paraId="2B404130" w14:textId="77777777" w:rsidR="00D5480A" w:rsidRDefault="00000000">
      <w:pPr>
        <w:pStyle w:val="Heading3"/>
      </w:pPr>
      <w:r>
        <w:t xml:space="preserve">    print(f'Write to file {FILE_NAME} successful')</w:t>
      </w:r>
    </w:p>
    <w:p w14:paraId="5B11A6ED" w14:textId="77777777" w:rsidR="00D5480A" w:rsidRDefault="00000000">
      <w:r>
        <w:t>Executes if the try block does not raise an exception.</w:t>
      </w:r>
    </w:p>
    <w:p w14:paraId="4F3DBFCB" w14:textId="77777777" w:rsidR="00D5480A" w:rsidRDefault="00000000">
      <w:pPr>
        <w:pStyle w:val="Heading3"/>
      </w:pPr>
      <w:r>
        <w:t>finally:</w:t>
      </w:r>
    </w:p>
    <w:p w14:paraId="0EF3A597" w14:textId="77777777" w:rsidR="00D5480A" w:rsidRDefault="00000000">
      <w:pPr>
        <w:pStyle w:val="Heading3"/>
      </w:pPr>
      <w:r>
        <w:t xml:space="preserve">    print(json.dumps({'students': students}, indent=4))</w:t>
      </w:r>
    </w:p>
    <w:p w14:paraId="37E5B8B5" w14:textId="735762E9" w:rsidR="00716C56" w:rsidRDefault="00716C5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716C5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The </w:t>
      </w:r>
      <w:proofErr w:type="spellStart"/>
      <w:proofErr w:type="gramStart"/>
      <w:r w:rsidRPr="00716C56">
        <w:rPr>
          <w:rFonts w:asciiTheme="minorHAnsi" w:eastAsiaTheme="minorEastAsia" w:hAnsiTheme="minorHAnsi" w:cstheme="minorBidi"/>
          <w:b w:val="0"/>
          <w:bCs w:val="0"/>
          <w:color w:val="auto"/>
        </w:rPr>
        <w:t>json.dumps</w:t>
      </w:r>
      <w:proofErr w:type="spellEnd"/>
      <w:proofErr w:type="gramEnd"/>
      <w:r w:rsidRPr="00716C5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method converts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our students</w:t>
      </w:r>
      <w:r w:rsidRPr="00716C5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dictionary into a JSON formatted string. The indent=4 argument ensures that the JSON string is formatted with an indentation of four spaces, making it easier to read.</w:t>
      </w:r>
    </w:p>
    <w:p w14:paraId="71841D05" w14:textId="6B730DCF" w:rsidR="00D5480A" w:rsidRDefault="00000000">
      <w:pPr>
        <w:pStyle w:val="Heading3"/>
      </w:pPr>
      <w:r>
        <w:t># When the program starts, read the file data into a list of lists (table)</w:t>
      </w:r>
    </w:p>
    <w:p w14:paraId="745A2E6B" w14:textId="77777777" w:rsidR="00D5480A" w:rsidRDefault="00000000">
      <w:pPr>
        <w:pStyle w:val="Heading3"/>
      </w:pPr>
      <w:r>
        <w:t>try:</w:t>
      </w:r>
    </w:p>
    <w:p w14:paraId="42B3A466" w14:textId="77777777" w:rsidR="00D5480A" w:rsidRDefault="00000000">
      <w:pPr>
        <w:pStyle w:val="Heading3"/>
      </w:pPr>
      <w:r>
        <w:t xml:space="preserve">    with open(FILE_NAME, 'r') as file:</w:t>
      </w:r>
    </w:p>
    <w:p w14:paraId="00B6BBB1" w14:textId="77777777" w:rsidR="00D5480A" w:rsidRDefault="00000000">
      <w:pPr>
        <w:pStyle w:val="Heading3"/>
      </w:pPr>
      <w:r>
        <w:t xml:space="preserve">        data = json.load(file)</w:t>
      </w:r>
    </w:p>
    <w:p w14:paraId="7D4B3895" w14:textId="77777777" w:rsidR="00D5480A" w:rsidRDefault="00000000">
      <w:r>
        <w:t>Reads data from the file into the students list.</w:t>
      </w:r>
    </w:p>
    <w:p w14:paraId="49C6B0AE" w14:textId="77777777" w:rsidR="00D5480A" w:rsidRDefault="00000000">
      <w:pPr>
        <w:pStyle w:val="Heading3"/>
      </w:pPr>
      <w:r>
        <w:t xml:space="preserve">        students = data.get('students', [])</w:t>
      </w:r>
    </w:p>
    <w:p w14:paraId="6674CEA9" w14:textId="77777777" w:rsidR="00D5480A" w:rsidRDefault="00000000">
      <w:pPr>
        <w:pStyle w:val="Heading3"/>
      </w:pPr>
      <w:r>
        <w:t>except FileNotFoundError:</w:t>
      </w:r>
    </w:p>
    <w:p w14:paraId="2A29263A" w14:textId="77777777" w:rsidR="00D5480A" w:rsidRDefault="00000000">
      <w:pPr>
        <w:pStyle w:val="Heading3"/>
      </w:pPr>
      <w:r>
        <w:t xml:space="preserve">    print(f'The file {FILE_NAME} does not exist.')</w:t>
      </w:r>
    </w:p>
    <w:p w14:paraId="07AC4A14" w14:textId="77777777" w:rsidR="00D5480A" w:rsidRDefault="00000000">
      <w:r>
        <w:t>Handles the case where the file does not exist.</w:t>
      </w:r>
    </w:p>
    <w:p w14:paraId="77A28DEB" w14:textId="77777777" w:rsidR="00D5480A" w:rsidRDefault="00000000">
      <w:pPr>
        <w:pStyle w:val="Heading3"/>
      </w:pPr>
      <w:r>
        <w:lastRenderedPageBreak/>
        <w:t>except Exception as e:</w:t>
      </w:r>
    </w:p>
    <w:p w14:paraId="322B7A77" w14:textId="77777777" w:rsidR="00D5480A" w:rsidRDefault="00000000">
      <w:pPr>
        <w:pStyle w:val="Heading3"/>
      </w:pPr>
      <w:r>
        <w:t xml:space="preserve">    print(f'An error occurred: {e}')</w:t>
      </w:r>
    </w:p>
    <w:p w14:paraId="4905F814" w14:textId="77777777" w:rsidR="00D5480A" w:rsidRDefault="00000000">
      <w:r>
        <w:t>Handles any other exception that may occur.</w:t>
      </w:r>
    </w:p>
    <w:p w14:paraId="050AF0BC" w14:textId="77777777" w:rsidR="00D5480A" w:rsidRDefault="00000000">
      <w:pPr>
        <w:pStyle w:val="Heading3"/>
      </w:pPr>
      <w:r>
        <w:t>else:</w:t>
      </w:r>
    </w:p>
    <w:p w14:paraId="0FC20B21" w14:textId="77777777" w:rsidR="00D5480A" w:rsidRDefault="00000000">
      <w:pPr>
        <w:pStyle w:val="Heading3"/>
      </w:pPr>
      <w:r>
        <w:t xml:space="preserve">    print(f'Read file successful')</w:t>
      </w:r>
    </w:p>
    <w:p w14:paraId="2231B89F" w14:textId="77777777" w:rsidR="00D5480A" w:rsidRDefault="00000000">
      <w:r>
        <w:t>Executes if the try block does not raise an exception.</w:t>
      </w:r>
    </w:p>
    <w:p w14:paraId="6884781D" w14:textId="77777777" w:rsidR="00D5480A" w:rsidRDefault="00000000">
      <w:pPr>
        <w:pStyle w:val="Heading3"/>
      </w:pPr>
      <w:r>
        <w:t># Present and Process the data</w:t>
      </w:r>
    </w:p>
    <w:p w14:paraId="3D00CDE5" w14:textId="77777777" w:rsidR="00D5480A" w:rsidRDefault="00000000">
      <w:pPr>
        <w:pStyle w:val="Heading3"/>
      </w:pPr>
      <w:r>
        <w:t>while True:</w:t>
      </w:r>
    </w:p>
    <w:p w14:paraId="62E7B077" w14:textId="77777777" w:rsidR="00D5480A" w:rsidRDefault="00000000">
      <w:pPr>
        <w:pStyle w:val="Heading3"/>
      </w:pPr>
      <w:r>
        <w:t xml:space="preserve">    # Present the menu of choices</w:t>
      </w:r>
    </w:p>
    <w:p w14:paraId="6D69C31C" w14:textId="77777777" w:rsidR="00D5480A" w:rsidRDefault="00000000">
      <w:pPr>
        <w:pStyle w:val="Heading3"/>
      </w:pPr>
      <w:r>
        <w:t xml:space="preserve">    print(MENU)</w:t>
      </w:r>
    </w:p>
    <w:p w14:paraId="0D6EE902" w14:textId="77777777" w:rsidR="00D5480A" w:rsidRDefault="00000000">
      <w:r>
        <w:t>Displays the main menu.</w:t>
      </w:r>
    </w:p>
    <w:p w14:paraId="72EDB17D" w14:textId="77777777" w:rsidR="00D5480A" w:rsidRDefault="00000000">
      <w:pPr>
        <w:pStyle w:val="Heading3"/>
      </w:pPr>
      <w:r>
        <w:t xml:space="preserve">    menu_choice = input('What would you like to do: ')</w:t>
      </w:r>
    </w:p>
    <w:p w14:paraId="23BEF85B" w14:textId="77777777" w:rsidR="00D5480A" w:rsidRDefault="00000000">
      <w:r>
        <w:t>Gets the user's menu choice.</w:t>
      </w:r>
    </w:p>
    <w:p w14:paraId="704A7CEB" w14:textId="77777777" w:rsidR="00D5480A" w:rsidRDefault="00000000">
      <w:pPr>
        <w:pStyle w:val="Heading3"/>
      </w:pPr>
      <w:r>
        <w:t xml:space="preserve">    # Input user data</w:t>
      </w:r>
    </w:p>
    <w:p w14:paraId="74A7369C" w14:textId="77777777" w:rsidR="00D5480A" w:rsidRDefault="00000000">
      <w:pPr>
        <w:pStyle w:val="Heading3"/>
      </w:pPr>
      <w:r>
        <w:t xml:space="preserve">    if menu_choice == '1':</w:t>
      </w:r>
    </w:p>
    <w:p w14:paraId="4DE6E699" w14:textId="77777777" w:rsidR="00D5480A" w:rsidRDefault="00000000">
      <w:r>
        <w:t>Checks if the user chose to register a student for a course.</w:t>
      </w:r>
    </w:p>
    <w:p w14:paraId="2E295306" w14:textId="77777777" w:rsidR="00D5480A" w:rsidRDefault="00000000">
      <w:pPr>
        <w:pStyle w:val="Heading3"/>
      </w:pPr>
      <w:r>
        <w:t xml:space="preserve">        student_first_name = input("Enter the student's first name: ")</w:t>
      </w:r>
    </w:p>
    <w:p w14:paraId="0262E60C" w14:textId="77777777" w:rsidR="00D5480A" w:rsidRDefault="00000000">
      <w:r>
        <w:t>Gets the student's first name.</w:t>
      </w:r>
    </w:p>
    <w:p w14:paraId="27201E2C" w14:textId="77777777" w:rsidR="00D5480A" w:rsidRDefault="00000000">
      <w:pPr>
        <w:pStyle w:val="Heading3"/>
      </w:pPr>
      <w:r>
        <w:t xml:space="preserve">        if not student_first_name.isalpha():</w:t>
      </w:r>
    </w:p>
    <w:p w14:paraId="1632403A" w14:textId="77777777" w:rsidR="00D5480A" w:rsidRDefault="00000000">
      <w:pPr>
        <w:pStyle w:val="Heading3"/>
      </w:pPr>
      <w:r>
        <w:t xml:space="preserve">            raise ValueError('Student First Name needs to be characters only')</w:t>
      </w:r>
    </w:p>
    <w:p w14:paraId="20D6AB11" w14:textId="77777777" w:rsidR="00D5480A" w:rsidRDefault="00000000">
      <w:r>
        <w:t>Validates that the first name contains only alphabetic characters.</w:t>
      </w:r>
    </w:p>
    <w:p w14:paraId="666D7547" w14:textId="77777777" w:rsidR="00D5480A" w:rsidRDefault="00000000">
      <w:pPr>
        <w:pStyle w:val="Heading3"/>
      </w:pPr>
      <w:r>
        <w:t xml:space="preserve">        student_last_name = input("Enter the student's last name: ")</w:t>
      </w:r>
    </w:p>
    <w:p w14:paraId="10391749" w14:textId="77777777" w:rsidR="00D5480A" w:rsidRDefault="00000000">
      <w:r>
        <w:t>Gets the student's last name.</w:t>
      </w:r>
    </w:p>
    <w:p w14:paraId="793F13F9" w14:textId="77777777" w:rsidR="00D5480A" w:rsidRDefault="00000000">
      <w:pPr>
        <w:pStyle w:val="Heading3"/>
      </w:pPr>
      <w:r>
        <w:t xml:space="preserve">        if not student_last_name.isalpha():</w:t>
      </w:r>
    </w:p>
    <w:p w14:paraId="03EE2A1A" w14:textId="77777777" w:rsidR="00D5480A" w:rsidRDefault="00000000">
      <w:pPr>
        <w:pStyle w:val="Heading3"/>
      </w:pPr>
      <w:r>
        <w:t xml:space="preserve">            raise ValueError('Student Last Name needs to be characters only')</w:t>
      </w:r>
    </w:p>
    <w:p w14:paraId="62D1D79F" w14:textId="77777777" w:rsidR="00D5480A" w:rsidRDefault="00000000">
      <w:r>
        <w:t>Validates that the last name contains only alphabetic characters.</w:t>
      </w:r>
    </w:p>
    <w:p w14:paraId="2749E719" w14:textId="77777777" w:rsidR="00D5480A" w:rsidRDefault="00000000">
      <w:pPr>
        <w:pStyle w:val="Heading3"/>
      </w:pPr>
      <w:r>
        <w:t xml:space="preserve">        course_name = input('Please enter the name of the course: ')</w:t>
      </w:r>
    </w:p>
    <w:p w14:paraId="593378FB" w14:textId="77777777" w:rsidR="00D5480A" w:rsidRDefault="00000000">
      <w:r>
        <w:t>Gets the course name.</w:t>
      </w:r>
    </w:p>
    <w:p w14:paraId="26B5194A" w14:textId="77777777" w:rsidR="00D5480A" w:rsidRDefault="00000000">
      <w:pPr>
        <w:pStyle w:val="Heading3"/>
      </w:pPr>
      <w:r>
        <w:lastRenderedPageBreak/>
        <w:t xml:space="preserve">        if len(course_name) &lt; 5 or course_name.isnumeric():</w:t>
      </w:r>
    </w:p>
    <w:p w14:paraId="0C97F923" w14:textId="77777777" w:rsidR="00D5480A" w:rsidRDefault="00000000">
      <w:pPr>
        <w:pStyle w:val="Heading3"/>
      </w:pPr>
      <w:r>
        <w:t xml:space="preserve">            raise ValueError('Course name length or value is not correct. Please try again')</w:t>
      </w:r>
    </w:p>
    <w:p w14:paraId="3D3D719B" w14:textId="77777777" w:rsidR="00D5480A" w:rsidRDefault="00000000">
      <w:r>
        <w:t>Validates the course name length and that it is not numeric.</w:t>
      </w:r>
    </w:p>
    <w:p w14:paraId="793C227E" w14:textId="77777777" w:rsidR="00D5480A" w:rsidRDefault="00000000">
      <w:pPr>
        <w:pStyle w:val="Heading3"/>
      </w:pPr>
      <w:r>
        <w:t xml:space="preserve">        student_data = {'student_first_name': student_first_name,</w:t>
      </w:r>
    </w:p>
    <w:p w14:paraId="13043E27" w14:textId="77777777" w:rsidR="00D5480A" w:rsidRDefault="00000000">
      <w:r>
        <w:t>Creates a dictionary with the student data.</w:t>
      </w:r>
    </w:p>
    <w:p w14:paraId="24D113BE" w14:textId="77777777" w:rsidR="00D5480A" w:rsidRDefault="00000000">
      <w:pPr>
        <w:pStyle w:val="Heading3"/>
      </w:pPr>
      <w:r>
        <w:t xml:space="preserve">                        'student_last_name': student_last_name,</w:t>
      </w:r>
    </w:p>
    <w:p w14:paraId="03EF34FF" w14:textId="77777777" w:rsidR="00D5480A" w:rsidRDefault="00000000">
      <w:pPr>
        <w:pStyle w:val="Heading3"/>
      </w:pPr>
      <w:r>
        <w:t xml:space="preserve">                        'course_name': course_name}</w:t>
      </w:r>
    </w:p>
    <w:p w14:paraId="0AD0CD5E" w14:textId="77777777" w:rsidR="00D5480A" w:rsidRDefault="00000000">
      <w:pPr>
        <w:pStyle w:val="Heading3"/>
      </w:pPr>
      <w:r>
        <w:t xml:space="preserve">        students.append(student_data)</w:t>
      </w:r>
    </w:p>
    <w:p w14:paraId="07634181" w14:textId="77777777" w:rsidR="00D5480A" w:rsidRDefault="00000000">
      <w:r>
        <w:t>Adds the student data to the students list.</w:t>
      </w:r>
    </w:p>
    <w:p w14:paraId="05D4A7BE" w14:textId="77777777" w:rsidR="00D5480A" w:rsidRDefault="00000000">
      <w:pPr>
        <w:pStyle w:val="Heading3"/>
      </w:pPr>
      <w:r>
        <w:t xml:space="preserve">        print(f'You have registered {student_first_name} {student_last_name} for {course_name}.')</w:t>
      </w:r>
    </w:p>
    <w:p w14:paraId="4A33C823" w14:textId="77777777" w:rsidR="00D5480A" w:rsidRDefault="00000000">
      <w:r>
        <w:t>Confirms the registration to the user.</w:t>
      </w:r>
    </w:p>
    <w:p w14:paraId="3F91D5AF" w14:textId="77777777" w:rsidR="00D5480A" w:rsidRDefault="00000000">
      <w:pPr>
        <w:pStyle w:val="Heading3"/>
      </w:pPr>
      <w:r>
        <w:t xml:space="preserve">    elif menu_choice == '2':</w:t>
      </w:r>
    </w:p>
    <w:p w14:paraId="58BF74C9" w14:textId="77777777" w:rsidR="00D5480A" w:rsidRDefault="00000000">
      <w:r>
        <w:t>Checks if the user chose to show current data.</w:t>
      </w:r>
    </w:p>
    <w:p w14:paraId="43F03788" w14:textId="77777777" w:rsidR="00D5480A" w:rsidRDefault="00000000">
      <w:pPr>
        <w:pStyle w:val="Heading3"/>
      </w:pPr>
      <w:r>
        <w:t xml:space="preserve">        print(json.dumps({'students': students}, indent=4))</w:t>
      </w:r>
    </w:p>
    <w:p w14:paraId="439B9251" w14:textId="50F22C0B" w:rsidR="00716C56" w:rsidRDefault="00000000" w:rsidP="00716C56">
      <w:pPr>
        <w:rPr>
          <w:b/>
          <w:bCs/>
        </w:rPr>
      </w:pPr>
      <w:r>
        <w:t>Displays the current student data in a formatted JSON string</w:t>
      </w:r>
      <w:r w:rsidR="00716C56">
        <w:t xml:space="preserve"> by implementing the. </w:t>
      </w:r>
      <w:proofErr w:type="gramStart"/>
      <w:r w:rsidR="00716C56">
        <w:t>dump(</w:t>
      </w:r>
      <w:proofErr w:type="gramEnd"/>
      <w:r w:rsidR="00716C56">
        <w:t>)</w:t>
      </w:r>
      <w:r w:rsidR="00716C56" w:rsidRPr="00716C56">
        <w:t xml:space="preserve"> method converts our students dictionary into a JSON formatted string. The indent=4 argument ensures that the JSON string is formatted with an indentation of four spaces, making it easier to read.</w:t>
      </w:r>
    </w:p>
    <w:p w14:paraId="3F33DC6A" w14:textId="77777777" w:rsidR="00716C56" w:rsidRDefault="00716C56"/>
    <w:p w14:paraId="20B8E2B0" w14:textId="77777777" w:rsidR="00D5480A" w:rsidRDefault="00000000">
      <w:pPr>
        <w:pStyle w:val="Heading3"/>
      </w:pPr>
      <w:r>
        <w:t xml:space="preserve">    elif menu_choice == '3':</w:t>
      </w:r>
    </w:p>
    <w:p w14:paraId="6FDD3427" w14:textId="77777777" w:rsidR="00D5480A" w:rsidRDefault="00000000">
      <w:r>
        <w:t>Checks if the user chose to save data to a JSON file.</w:t>
      </w:r>
    </w:p>
    <w:p w14:paraId="1426C18B" w14:textId="77777777" w:rsidR="00D5480A" w:rsidRDefault="00000000">
      <w:pPr>
        <w:pStyle w:val="Heading3"/>
      </w:pPr>
      <w:r>
        <w:t xml:space="preserve">        try:</w:t>
      </w:r>
    </w:p>
    <w:p w14:paraId="2DDBB143" w14:textId="77777777" w:rsidR="00D5480A" w:rsidRDefault="00000000">
      <w:pPr>
        <w:pStyle w:val="Heading3"/>
      </w:pPr>
      <w:r>
        <w:t xml:space="preserve">            with open(FILE_NAME, 'w') as file:</w:t>
      </w:r>
    </w:p>
    <w:p w14:paraId="602C20EB" w14:textId="77777777" w:rsidR="00D5480A" w:rsidRDefault="00000000">
      <w:pPr>
        <w:pStyle w:val="Heading3"/>
      </w:pPr>
      <w:r>
        <w:t xml:space="preserve">                json.dump({'students': students}, file)</w:t>
      </w:r>
    </w:p>
    <w:p w14:paraId="17F7BF73" w14:textId="145E77A2" w:rsidR="00D5480A" w:rsidRDefault="00000000">
      <w:r>
        <w:t>Writes the student data to the file in JSON format</w:t>
      </w:r>
      <w:r w:rsidR="00716C56">
        <w:t xml:space="preserve"> using </w:t>
      </w:r>
      <w:proofErr w:type="gramStart"/>
      <w:r w:rsidR="00716C56">
        <w:t>the .dump</w:t>
      </w:r>
      <w:proofErr w:type="gramEnd"/>
      <w:r w:rsidR="00716C56">
        <w:t>() method.</w:t>
      </w:r>
    </w:p>
    <w:p w14:paraId="16785DB8" w14:textId="77777777" w:rsidR="00D5480A" w:rsidRDefault="00000000">
      <w:pPr>
        <w:pStyle w:val="Heading3"/>
      </w:pPr>
      <w:r>
        <w:t xml:space="preserve">        except IOError as err:</w:t>
      </w:r>
    </w:p>
    <w:p w14:paraId="22B02580" w14:textId="77777777" w:rsidR="00D5480A" w:rsidRDefault="00000000">
      <w:pPr>
        <w:pStyle w:val="Heading3"/>
      </w:pPr>
      <w:r>
        <w:t xml:space="preserve">            print(f'An I/O error occurred: {err}')</w:t>
      </w:r>
    </w:p>
    <w:p w14:paraId="5A9B682E" w14:textId="77777777" w:rsidR="00D5480A" w:rsidRDefault="00000000">
      <w:r>
        <w:t>Handles any I/O error that occurs during file operations.</w:t>
      </w:r>
    </w:p>
    <w:p w14:paraId="16F88DE5" w14:textId="77777777" w:rsidR="00D5480A" w:rsidRDefault="00000000">
      <w:pPr>
        <w:pStyle w:val="Heading3"/>
      </w:pPr>
      <w:r>
        <w:lastRenderedPageBreak/>
        <w:t xml:space="preserve">        else:</w:t>
      </w:r>
    </w:p>
    <w:p w14:paraId="58685438" w14:textId="77777777" w:rsidR="00D5480A" w:rsidRDefault="00000000">
      <w:pPr>
        <w:pStyle w:val="Heading3"/>
      </w:pPr>
      <w:r>
        <w:t xml:space="preserve">            print('The following data was saved to file!')</w:t>
      </w:r>
    </w:p>
    <w:p w14:paraId="3573D3DE" w14:textId="77777777" w:rsidR="00D5480A" w:rsidRDefault="00000000">
      <w:pPr>
        <w:pStyle w:val="Heading3"/>
      </w:pPr>
      <w:r>
        <w:t xml:space="preserve">            for student in students:</w:t>
      </w:r>
    </w:p>
    <w:p w14:paraId="3793B83A" w14:textId="77777777" w:rsidR="00D5480A" w:rsidRDefault="00000000">
      <w:pPr>
        <w:pStyle w:val="Heading3"/>
      </w:pPr>
      <w:r>
        <w:t xml:space="preserve">                print(f"Student {student['student_first_name']} {student['student_last_name']} is enrolled in {student['course_name']}")</w:t>
      </w:r>
    </w:p>
    <w:p w14:paraId="390F54F9" w14:textId="77777777" w:rsidR="00D5480A" w:rsidRDefault="00000000">
      <w:r>
        <w:t>Confirms the data was saved and displays it.</w:t>
      </w:r>
    </w:p>
    <w:p w14:paraId="1C3BAE60" w14:textId="77777777" w:rsidR="00D5480A" w:rsidRDefault="00000000">
      <w:pPr>
        <w:pStyle w:val="Heading3"/>
      </w:pPr>
      <w:r>
        <w:t xml:space="preserve">    elif menu_choice == '4':</w:t>
      </w:r>
    </w:p>
    <w:p w14:paraId="389D4B27" w14:textId="77777777" w:rsidR="00D5480A" w:rsidRDefault="00000000">
      <w:r>
        <w:t>Checks if the user chose to exit the program.</w:t>
      </w:r>
    </w:p>
    <w:p w14:paraId="0558EC71" w14:textId="77777777" w:rsidR="00D5480A" w:rsidRDefault="00000000">
      <w:pPr>
        <w:pStyle w:val="Heading3"/>
      </w:pPr>
      <w:r>
        <w:t xml:space="preserve">        break</w:t>
      </w:r>
    </w:p>
    <w:p w14:paraId="3F73534A" w14:textId="77777777" w:rsidR="00D5480A" w:rsidRDefault="00000000">
      <w:r>
        <w:t>Exits the loop.</w:t>
      </w:r>
    </w:p>
    <w:p w14:paraId="464F061D" w14:textId="77777777" w:rsidR="00D5480A" w:rsidRDefault="00000000">
      <w:pPr>
        <w:pStyle w:val="Heading3"/>
      </w:pPr>
      <w:r>
        <w:t xml:space="preserve">    else:</w:t>
      </w:r>
    </w:p>
    <w:p w14:paraId="60AA6445" w14:textId="77777777" w:rsidR="00D5480A" w:rsidRDefault="00000000">
      <w:pPr>
        <w:pStyle w:val="Heading3"/>
      </w:pPr>
      <w:r>
        <w:t xml:space="preserve">        print('Please only choose option 1, 2, or 3')</w:t>
      </w:r>
    </w:p>
    <w:p w14:paraId="03D58DD3" w14:textId="77777777" w:rsidR="00D5480A" w:rsidRDefault="00000000">
      <w:r>
        <w:t>Prompts the user to choose a valid option.</w:t>
      </w:r>
    </w:p>
    <w:p w14:paraId="32AE9A90" w14:textId="77777777" w:rsidR="00D5480A" w:rsidRDefault="00000000">
      <w:pPr>
        <w:pStyle w:val="Heading3"/>
      </w:pPr>
      <w:r>
        <w:t>print('Program Ended')</w:t>
      </w:r>
    </w:p>
    <w:p w14:paraId="6F6C6804" w14:textId="77777777" w:rsidR="00D5480A" w:rsidRDefault="00000000">
      <w:r>
        <w:t>Indicates the program has ended.</w:t>
      </w:r>
    </w:p>
    <w:p w14:paraId="799B62CB" w14:textId="77777777" w:rsidR="00C51AB9" w:rsidRDefault="00C51AB9"/>
    <w:p w14:paraId="4D1081EF" w14:textId="77777777" w:rsidR="00C51AB9" w:rsidRPr="00C51AB9" w:rsidRDefault="00C51AB9" w:rsidP="00C51AB9">
      <w:r w:rsidRPr="00C51AB9">
        <w:rPr>
          <w:b/>
          <w:bCs/>
        </w:rPr>
        <w:t>Challenges:</w:t>
      </w:r>
      <w:r w:rsidRPr="00C51AB9">
        <w:t xml:space="preserve"> I didn't encounter any difficult challenges with this assignment, as we are now delving into some of the more advanced features of the language. Coming from a background in C++/C# and SQL programming as a Data Engineer, I can freely experiment with the code without getting ahead of myself. Although my documentation process might seem tedious and boring, it aligns with my professional experience, where I routinely document and store code in Confluence and Bitbucket.</w:t>
      </w:r>
    </w:p>
    <w:p w14:paraId="0D5582DF" w14:textId="77777777" w:rsidR="00C51AB9" w:rsidRDefault="00C51AB9" w:rsidP="00C51AB9">
      <w:pPr>
        <w:rPr>
          <w:b/>
          <w:bCs/>
          <w:sz w:val="28"/>
          <w:szCs w:val="28"/>
        </w:rPr>
      </w:pPr>
    </w:p>
    <w:p w14:paraId="248A5EB5" w14:textId="77777777" w:rsidR="00C51AB9" w:rsidRPr="00C51AB9" w:rsidRDefault="00C51AB9" w:rsidP="00C51AB9">
      <w:r w:rsidRPr="00C51AB9">
        <w:rPr>
          <w:b/>
          <w:bCs/>
        </w:rPr>
        <w:t xml:space="preserve">Summary: </w:t>
      </w:r>
      <w:r w:rsidRPr="00C51AB9">
        <w:t>Assignment05 involves creating a Python script to manage student course registrations using lists, dictionaries, and error handling. The program features a menu-driven interface for registering students, displaying current data, and saving data to a file, demonstrating effective data management and exception handling.</w:t>
      </w:r>
    </w:p>
    <w:p w14:paraId="3913F0FA" w14:textId="77777777" w:rsidR="00C51AB9" w:rsidRDefault="00C51AB9"/>
    <w:sectPr w:rsidR="00C51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17125">
    <w:abstractNumId w:val="8"/>
  </w:num>
  <w:num w:numId="2" w16cid:durableId="209613761">
    <w:abstractNumId w:val="6"/>
  </w:num>
  <w:num w:numId="3" w16cid:durableId="2005814752">
    <w:abstractNumId w:val="5"/>
  </w:num>
  <w:num w:numId="4" w16cid:durableId="2019654099">
    <w:abstractNumId w:val="4"/>
  </w:num>
  <w:num w:numId="5" w16cid:durableId="557205184">
    <w:abstractNumId w:val="7"/>
  </w:num>
  <w:num w:numId="6" w16cid:durableId="725959024">
    <w:abstractNumId w:val="3"/>
  </w:num>
  <w:num w:numId="7" w16cid:durableId="330837468">
    <w:abstractNumId w:val="2"/>
  </w:num>
  <w:num w:numId="8" w16cid:durableId="905148526">
    <w:abstractNumId w:val="1"/>
  </w:num>
  <w:num w:numId="9" w16cid:durableId="130812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5CD"/>
    <w:rsid w:val="00034616"/>
    <w:rsid w:val="0006063C"/>
    <w:rsid w:val="0015074B"/>
    <w:rsid w:val="0029639D"/>
    <w:rsid w:val="00326F90"/>
    <w:rsid w:val="00506521"/>
    <w:rsid w:val="005C3D00"/>
    <w:rsid w:val="00716C56"/>
    <w:rsid w:val="00AA1D8D"/>
    <w:rsid w:val="00B47730"/>
    <w:rsid w:val="00C51AB9"/>
    <w:rsid w:val="00CB0664"/>
    <w:rsid w:val="00D548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E5987"/>
  <w14:defaultImageDpi w14:val="300"/>
  <w15:docId w15:val="{19B7D608-BC4F-4C3A-A45B-92D3878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Woody Smith</cp:lastModifiedBy>
  <cp:revision>2</cp:revision>
  <dcterms:created xsi:type="dcterms:W3CDTF">2024-07-27T21:10:00Z</dcterms:created>
  <dcterms:modified xsi:type="dcterms:W3CDTF">2024-07-27T21:10:00Z</dcterms:modified>
  <cp:category/>
</cp:coreProperties>
</file>